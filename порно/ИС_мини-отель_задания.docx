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F8D70" w14:textId="77777777" w:rsidR="00BB6E2A" w:rsidRPr="00543B2C" w:rsidRDefault="00000000" w:rsidP="00543B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3B2C">
        <w:rPr>
          <w:rFonts w:ascii="Times New Roman" w:hAnsi="Times New Roman" w:cs="Times New Roman"/>
          <w:sz w:val="28"/>
          <w:szCs w:val="28"/>
          <w:lang w:val="ru-RU"/>
        </w:rPr>
        <w:t>Разработка информационной системы для мини-отеля</w:t>
      </w:r>
    </w:p>
    <w:p w14:paraId="1411BBFC" w14:textId="77777777" w:rsidR="00BB6E2A" w:rsidRPr="00543B2C" w:rsidRDefault="00000000" w:rsidP="00543B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3B2C">
        <w:rPr>
          <w:rFonts w:ascii="Times New Roman" w:hAnsi="Times New Roman" w:cs="Times New Roman"/>
          <w:sz w:val="28"/>
          <w:szCs w:val="28"/>
          <w:lang w:val="ru-RU"/>
        </w:rPr>
        <w:t>Задание 1: Разработка пользовательских историй и сценариев использования</w:t>
      </w:r>
    </w:p>
    <w:p w14:paraId="0765722A" w14:textId="77777777" w:rsidR="00BB6E2A" w:rsidRPr="00543B2C" w:rsidRDefault="00000000" w:rsidP="00543B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3B2C">
        <w:rPr>
          <w:rFonts w:ascii="Times New Roman" w:hAnsi="Times New Roman" w:cs="Times New Roman"/>
          <w:sz w:val="28"/>
          <w:szCs w:val="28"/>
          <w:lang w:val="ru-RU"/>
        </w:rPr>
        <w:t>Таблица 1: Действия пользователей и реакция системы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B6E2A" w:rsidRPr="00543B2C" w14:paraId="7BB14D5F" w14:textId="77777777">
        <w:tc>
          <w:tcPr>
            <w:tcW w:w="2880" w:type="dxa"/>
          </w:tcPr>
          <w:p w14:paraId="59D970E6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Пользователь</w:t>
            </w:r>
          </w:p>
        </w:tc>
        <w:tc>
          <w:tcPr>
            <w:tcW w:w="2880" w:type="dxa"/>
          </w:tcPr>
          <w:p w14:paraId="05CD17E0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Что делает пользователь?</w:t>
            </w:r>
          </w:p>
        </w:tc>
        <w:tc>
          <w:tcPr>
            <w:tcW w:w="2880" w:type="dxa"/>
          </w:tcPr>
          <w:p w14:paraId="2819AA91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Как реагирует система?</w:t>
            </w:r>
          </w:p>
        </w:tc>
      </w:tr>
      <w:tr w:rsidR="00BB6E2A" w:rsidRPr="00543B2C" w14:paraId="3FC46999" w14:textId="77777777">
        <w:tc>
          <w:tcPr>
            <w:tcW w:w="2880" w:type="dxa"/>
          </w:tcPr>
          <w:p w14:paraId="5BF22767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Менеджер</w:t>
            </w:r>
          </w:p>
        </w:tc>
        <w:tc>
          <w:tcPr>
            <w:tcW w:w="2880" w:type="dxa"/>
          </w:tcPr>
          <w:p w14:paraId="73DE77DA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Регистрирует нового сотрудника</w:t>
            </w:r>
          </w:p>
        </w:tc>
        <w:tc>
          <w:tcPr>
            <w:tcW w:w="2880" w:type="dxa"/>
          </w:tcPr>
          <w:p w14:paraId="38A8D371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Добавляет сотрудника в базу данных</w:t>
            </w:r>
          </w:p>
        </w:tc>
      </w:tr>
      <w:tr w:rsidR="00BB6E2A" w:rsidRPr="00543B2C" w14:paraId="5A7498B6" w14:textId="77777777">
        <w:tc>
          <w:tcPr>
            <w:tcW w:w="2880" w:type="dxa"/>
          </w:tcPr>
          <w:p w14:paraId="6D13DA5C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Менеджер</w:t>
            </w:r>
            <w:proofErr w:type="spellEnd"/>
          </w:p>
        </w:tc>
        <w:tc>
          <w:tcPr>
            <w:tcW w:w="2880" w:type="dxa"/>
          </w:tcPr>
          <w:p w14:paraId="2DACFC13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Переводит сотрудника в статус "уволен"</w:t>
            </w:r>
          </w:p>
        </w:tc>
        <w:tc>
          <w:tcPr>
            <w:tcW w:w="2880" w:type="dxa"/>
          </w:tcPr>
          <w:p w14:paraId="604F3A18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Обновляет статус в профиле сотрудника</w:t>
            </w:r>
          </w:p>
        </w:tc>
      </w:tr>
      <w:tr w:rsidR="00BB6E2A" w:rsidRPr="00543B2C" w14:paraId="132C5EC8" w14:textId="77777777">
        <w:tc>
          <w:tcPr>
            <w:tcW w:w="2880" w:type="dxa"/>
          </w:tcPr>
          <w:p w14:paraId="461370D5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Менеджер</w:t>
            </w:r>
            <w:proofErr w:type="spellEnd"/>
          </w:p>
        </w:tc>
        <w:tc>
          <w:tcPr>
            <w:tcW w:w="2880" w:type="dxa"/>
          </w:tcPr>
          <w:p w14:paraId="72DC78BD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Создает новую смену</w:t>
            </w:r>
          </w:p>
        </w:tc>
        <w:tc>
          <w:tcPr>
            <w:tcW w:w="2880" w:type="dxa"/>
          </w:tcPr>
          <w:p w14:paraId="0F10D0F1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Сохраняет информацию о смене</w:t>
            </w:r>
          </w:p>
        </w:tc>
      </w:tr>
      <w:tr w:rsidR="00BB6E2A" w:rsidRPr="00543B2C" w14:paraId="28201958" w14:textId="77777777">
        <w:tc>
          <w:tcPr>
            <w:tcW w:w="2880" w:type="dxa"/>
          </w:tcPr>
          <w:p w14:paraId="283CDF19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Сотрудник обслуживания номеров</w:t>
            </w:r>
          </w:p>
        </w:tc>
        <w:tc>
          <w:tcPr>
            <w:tcW w:w="2880" w:type="dxa"/>
          </w:tcPr>
          <w:p w14:paraId="42477DA6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Создает новый заказ</w:t>
            </w:r>
          </w:p>
        </w:tc>
        <w:tc>
          <w:tcPr>
            <w:tcW w:w="2880" w:type="dxa"/>
          </w:tcPr>
          <w:p w14:paraId="4BAC32A7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Сохраняет заказ в системе</w:t>
            </w:r>
          </w:p>
        </w:tc>
      </w:tr>
      <w:tr w:rsidR="00BB6E2A" w:rsidRPr="00543B2C" w14:paraId="2860A3C4" w14:textId="77777777">
        <w:tc>
          <w:tcPr>
            <w:tcW w:w="2880" w:type="dxa"/>
          </w:tcPr>
          <w:p w14:paraId="7279154A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Сотрудник обслуживания номеров</w:t>
            </w:r>
          </w:p>
        </w:tc>
        <w:tc>
          <w:tcPr>
            <w:tcW w:w="2880" w:type="dxa"/>
          </w:tcPr>
          <w:p w14:paraId="2A32AD4C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Изменяет статус заказа на "оплачен"</w:t>
            </w:r>
          </w:p>
        </w:tc>
        <w:tc>
          <w:tcPr>
            <w:tcW w:w="2880" w:type="dxa"/>
          </w:tcPr>
          <w:p w14:paraId="752F085C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статус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заказа</w:t>
            </w:r>
            <w:proofErr w:type="spellEnd"/>
          </w:p>
        </w:tc>
      </w:tr>
      <w:tr w:rsidR="00BB6E2A" w:rsidRPr="00543B2C" w14:paraId="3F19AF77" w14:textId="77777777">
        <w:tc>
          <w:tcPr>
            <w:tcW w:w="2880" w:type="dxa"/>
          </w:tcPr>
          <w:p w14:paraId="1E7750E0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Сотрудник предоставления услуг отеля</w:t>
            </w:r>
          </w:p>
        </w:tc>
        <w:tc>
          <w:tcPr>
            <w:tcW w:w="2880" w:type="dxa"/>
          </w:tcPr>
          <w:p w14:paraId="62665D77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Просматривает заказы и меняет статус на "готовится"/"готов"</w:t>
            </w:r>
          </w:p>
        </w:tc>
        <w:tc>
          <w:tcPr>
            <w:tcW w:w="2880" w:type="dxa"/>
          </w:tcPr>
          <w:p w14:paraId="0C1C9200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статус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заказа</w:t>
            </w:r>
            <w:proofErr w:type="spellEnd"/>
          </w:p>
        </w:tc>
      </w:tr>
    </w:tbl>
    <w:p w14:paraId="3B9FECE5" w14:textId="77777777" w:rsidR="00543B2C" w:rsidRDefault="00543B2C" w:rsidP="00543B2C">
      <w:pPr>
        <w:rPr>
          <w:sz w:val="28"/>
          <w:szCs w:val="28"/>
        </w:rPr>
      </w:pPr>
    </w:p>
    <w:p w14:paraId="576D3B2D" w14:textId="734BBD09" w:rsidR="00BB6E2A" w:rsidRPr="00543B2C" w:rsidRDefault="00000000" w:rsidP="00543B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3B2C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543B2C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543B2C">
        <w:rPr>
          <w:rFonts w:ascii="Times New Roman" w:hAnsi="Times New Roman" w:cs="Times New Roman"/>
          <w:sz w:val="28"/>
          <w:szCs w:val="28"/>
        </w:rPr>
        <w:t>Пользовательские</w:t>
      </w:r>
      <w:proofErr w:type="spellEnd"/>
      <w:r w:rsidRPr="00543B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B2C">
        <w:rPr>
          <w:rFonts w:ascii="Times New Roman" w:hAnsi="Times New Roman" w:cs="Times New Roman"/>
          <w:sz w:val="28"/>
          <w:szCs w:val="28"/>
        </w:rPr>
        <w:t>истории</w:t>
      </w:r>
      <w:proofErr w:type="spell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397"/>
        <w:gridCol w:w="2305"/>
        <w:gridCol w:w="1789"/>
        <w:gridCol w:w="2365"/>
      </w:tblGrid>
      <w:tr w:rsidR="00543B2C" w:rsidRPr="00543B2C" w14:paraId="0F8F1773" w14:textId="77777777" w:rsidTr="00543B2C">
        <w:tc>
          <w:tcPr>
            <w:tcW w:w="2397" w:type="dxa"/>
          </w:tcPr>
          <w:p w14:paraId="14840A1D" w14:textId="77777777" w:rsidR="00543B2C" w:rsidRPr="00543B2C" w:rsidRDefault="00543B2C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Роль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пользователя</w:t>
            </w:r>
            <w:proofErr w:type="spellEnd"/>
          </w:p>
        </w:tc>
        <w:tc>
          <w:tcPr>
            <w:tcW w:w="2305" w:type="dxa"/>
          </w:tcPr>
          <w:p w14:paraId="2884A911" w14:textId="77777777" w:rsidR="00543B2C" w:rsidRPr="00543B2C" w:rsidRDefault="00543B2C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Действие</w:t>
            </w:r>
          </w:p>
        </w:tc>
        <w:tc>
          <w:tcPr>
            <w:tcW w:w="1789" w:type="dxa"/>
          </w:tcPr>
          <w:p w14:paraId="43E0FD04" w14:textId="77777777" w:rsidR="00543B2C" w:rsidRPr="00543B2C" w:rsidRDefault="00543B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</w:tcPr>
          <w:p w14:paraId="0456C34D" w14:textId="55C36405" w:rsidR="00543B2C" w:rsidRPr="00543B2C" w:rsidRDefault="00543B2C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Цель</w:t>
            </w:r>
            <w:proofErr w:type="spellEnd"/>
          </w:p>
        </w:tc>
      </w:tr>
      <w:tr w:rsidR="00543B2C" w:rsidRPr="00543B2C" w14:paraId="7E62CC49" w14:textId="77777777" w:rsidTr="00543B2C">
        <w:tc>
          <w:tcPr>
            <w:tcW w:w="2397" w:type="dxa"/>
          </w:tcPr>
          <w:p w14:paraId="7F834C46" w14:textId="77777777" w:rsidR="00543B2C" w:rsidRPr="00543B2C" w:rsidRDefault="00543B2C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Менеджер</w:t>
            </w:r>
          </w:p>
        </w:tc>
        <w:tc>
          <w:tcPr>
            <w:tcW w:w="2305" w:type="dxa"/>
          </w:tcPr>
          <w:p w14:paraId="6B120DCB" w14:textId="77777777" w:rsidR="00543B2C" w:rsidRPr="00543B2C" w:rsidRDefault="00543B2C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Регистрирует нового сотрудника</w:t>
            </w:r>
          </w:p>
        </w:tc>
        <w:tc>
          <w:tcPr>
            <w:tcW w:w="1789" w:type="dxa"/>
          </w:tcPr>
          <w:p w14:paraId="179EF95E" w14:textId="77777777" w:rsidR="00543B2C" w:rsidRPr="00543B2C" w:rsidRDefault="00543B2C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65" w:type="dxa"/>
          </w:tcPr>
          <w:p w14:paraId="2EA80209" w14:textId="29575D31" w:rsidR="00543B2C" w:rsidRPr="00543B2C" w:rsidRDefault="00543B2C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Обеспечить доступ сотрудников к системе</w:t>
            </w:r>
          </w:p>
        </w:tc>
      </w:tr>
      <w:tr w:rsidR="00543B2C" w:rsidRPr="00543B2C" w14:paraId="16CDAAF1" w14:textId="77777777" w:rsidTr="00543B2C">
        <w:tc>
          <w:tcPr>
            <w:tcW w:w="2397" w:type="dxa"/>
          </w:tcPr>
          <w:p w14:paraId="2F44157D" w14:textId="77777777" w:rsidR="00543B2C" w:rsidRPr="00543B2C" w:rsidRDefault="00543B2C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Менеджер</w:t>
            </w:r>
            <w:proofErr w:type="spellEnd"/>
          </w:p>
        </w:tc>
        <w:tc>
          <w:tcPr>
            <w:tcW w:w="2305" w:type="dxa"/>
          </w:tcPr>
          <w:p w14:paraId="61F937BF" w14:textId="77777777" w:rsidR="00543B2C" w:rsidRPr="00543B2C" w:rsidRDefault="00543B2C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Создает новую смену</w:t>
            </w:r>
          </w:p>
        </w:tc>
        <w:tc>
          <w:tcPr>
            <w:tcW w:w="1789" w:type="dxa"/>
          </w:tcPr>
          <w:p w14:paraId="22616380" w14:textId="77777777" w:rsidR="00543B2C" w:rsidRPr="00543B2C" w:rsidRDefault="00543B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</w:tcPr>
          <w:p w14:paraId="30DC8456" w14:textId="48D15973" w:rsidR="00543B2C" w:rsidRPr="00543B2C" w:rsidRDefault="00543B2C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Определить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расписание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работы</w:t>
            </w:r>
            <w:proofErr w:type="spellEnd"/>
          </w:p>
        </w:tc>
      </w:tr>
      <w:tr w:rsidR="00543B2C" w:rsidRPr="00543B2C" w14:paraId="061F3776" w14:textId="77777777" w:rsidTr="00543B2C">
        <w:tc>
          <w:tcPr>
            <w:tcW w:w="2397" w:type="dxa"/>
          </w:tcPr>
          <w:p w14:paraId="6B238EE7" w14:textId="77777777" w:rsidR="00543B2C" w:rsidRPr="00543B2C" w:rsidRDefault="00543B2C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Сотрудник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обслуживания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номеров</w:t>
            </w:r>
            <w:proofErr w:type="spellEnd"/>
          </w:p>
        </w:tc>
        <w:tc>
          <w:tcPr>
            <w:tcW w:w="2305" w:type="dxa"/>
          </w:tcPr>
          <w:p w14:paraId="4E2E2C54" w14:textId="77777777" w:rsidR="00543B2C" w:rsidRPr="00543B2C" w:rsidRDefault="00543B2C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Создает заказ</w:t>
            </w:r>
          </w:p>
        </w:tc>
        <w:tc>
          <w:tcPr>
            <w:tcW w:w="1789" w:type="dxa"/>
          </w:tcPr>
          <w:p w14:paraId="75C89D50" w14:textId="77777777" w:rsidR="00543B2C" w:rsidRPr="00543B2C" w:rsidRDefault="00543B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</w:tcPr>
          <w:p w14:paraId="5C676875" w14:textId="0D32ED5C" w:rsidR="00543B2C" w:rsidRPr="00543B2C" w:rsidRDefault="00543B2C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Зафиксировать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запрос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клиента</w:t>
            </w:r>
            <w:proofErr w:type="spellEnd"/>
          </w:p>
        </w:tc>
      </w:tr>
      <w:tr w:rsidR="00543B2C" w:rsidRPr="00543B2C" w14:paraId="68C2821D" w14:textId="77777777" w:rsidTr="00543B2C">
        <w:tc>
          <w:tcPr>
            <w:tcW w:w="2397" w:type="dxa"/>
          </w:tcPr>
          <w:p w14:paraId="769F4D01" w14:textId="77777777" w:rsidR="00543B2C" w:rsidRPr="00543B2C" w:rsidRDefault="00543B2C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Сотрудник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предоставления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услуг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отеля</w:t>
            </w:r>
            <w:proofErr w:type="spellEnd"/>
          </w:p>
        </w:tc>
        <w:tc>
          <w:tcPr>
            <w:tcW w:w="2305" w:type="dxa"/>
          </w:tcPr>
          <w:p w14:paraId="585A26D5" w14:textId="77777777" w:rsidR="00543B2C" w:rsidRPr="00543B2C" w:rsidRDefault="00543B2C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Изменяет статус заказа</w:t>
            </w:r>
          </w:p>
        </w:tc>
        <w:tc>
          <w:tcPr>
            <w:tcW w:w="1789" w:type="dxa"/>
          </w:tcPr>
          <w:p w14:paraId="60D1FFB5" w14:textId="77777777" w:rsidR="00543B2C" w:rsidRPr="00543B2C" w:rsidRDefault="00543B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5" w:type="dxa"/>
          </w:tcPr>
          <w:p w14:paraId="1590A2CE" w14:textId="2C47FD6D" w:rsidR="00543B2C" w:rsidRPr="00543B2C" w:rsidRDefault="00543B2C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Учет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выполнения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заказов</w:t>
            </w:r>
            <w:proofErr w:type="spellEnd"/>
          </w:p>
        </w:tc>
      </w:tr>
    </w:tbl>
    <w:p w14:paraId="24F75F63" w14:textId="77777777" w:rsidR="00543B2C" w:rsidRDefault="00543B2C" w:rsidP="00543B2C">
      <w:pPr>
        <w:rPr>
          <w:sz w:val="28"/>
          <w:szCs w:val="28"/>
        </w:rPr>
      </w:pPr>
    </w:p>
    <w:p w14:paraId="0906851B" w14:textId="14272D56" w:rsidR="00BB6E2A" w:rsidRPr="00543B2C" w:rsidRDefault="00000000" w:rsidP="00543B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3B2C">
        <w:rPr>
          <w:rFonts w:ascii="Times New Roman" w:hAnsi="Times New Roman" w:cs="Times New Roman"/>
          <w:sz w:val="28"/>
          <w:szCs w:val="28"/>
          <w:lang w:val="ru-RU"/>
        </w:rPr>
        <w:t>Задание 2: Постановка задач по разработке информационной системы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B6E2A" w:rsidRPr="00543B2C" w14:paraId="4CF70901" w14:textId="77777777">
        <w:tc>
          <w:tcPr>
            <w:tcW w:w="2160" w:type="dxa"/>
          </w:tcPr>
          <w:p w14:paraId="5A2D05DE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Название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функции</w:t>
            </w:r>
            <w:proofErr w:type="spellEnd"/>
          </w:p>
        </w:tc>
        <w:tc>
          <w:tcPr>
            <w:tcW w:w="2160" w:type="dxa"/>
          </w:tcPr>
          <w:p w14:paraId="0C47042C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Входные параметры</w:t>
            </w:r>
          </w:p>
        </w:tc>
        <w:tc>
          <w:tcPr>
            <w:tcW w:w="2160" w:type="dxa"/>
          </w:tcPr>
          <w:p w14:paraId="1B77BC64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Выходные параметры</w:t>
            </w:r>
          </w:p>
        </w:tc>
        <w:tc>
          <w:tcPr>
            <w:tcW w:w="2160" w:type="dxa"/>
          </w:tcPr>
          <w:p w14:paraId="5B8308D7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Описание функции</w:t>
            </w:r>
          </w:p>
        </w:tc>
      </w:tr>
      <w:tr w:rsidR="00BB6E2A" w:rsidRPr="00543B2C" w14:paraId="2A559A3D" w14:textId="77777777">
        <w:tc>
          <w:tcPr>
            <w:tcW w:w="2160" w:type="dxa"/>
          </w:tcPr>
          <w:p w14:paraId="3C215098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RegisterUser</w:t>
            </w:r>
          </w:p>
        </w:tc>
        <w:tc>
          <w:tcPr>
            <w:tcW w:w="2160" w:type="dxa"/>
          </w:tcPr>
          <w:p w14:paraId="651D99E7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Имя, фамилия, должность, логин, пароль</w:t>
            </w:r>
          </w:p>
        </w:tc>
        <w:tc>
          <w:tcPr>
            <w:tcW w:w="2160" w:type="dxa"/>
          </w:tcPr>
          <w:p w14:paraId="3BA62615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Статус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B2C">
              <w:rPr>
                <w:rFonts w:ascii="Times New Roman" w:hAnsi="Times New Roman" w:cs="Times New Roman"/>
              </w:rPr>
              <w:t>регистрации</w:t>
            </w:r>
            <w:proofErr w:type="spellEnd"/>
            <w:r w:rsidRPr="00543B2C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543B2C">
              <w:rPr>
                <w:rFonts w:ascii="Times New Roman" w:hAnsi="Times New Roman" w:cs="Times New Roman"/>
              </w:rPr>
              <w:t>успех</w:t>
            </w:r>
            <w:proofErr w:type="spellEnd"/>
            <w:r w:rsidRPr="00543B2C">
              <w:rPr>
                <w:rFonts w:ascii="Times New Roman" w:hAnsi="Times New Roman" w:cs="Times New Roman"/>
              </w:rPr>
              <w:t>/</w:t>
            </w:r>
            <w:proofErr w:type="spellStart"/>
            <w:r w:rsidRPr="00543B2C">
              <w:rPr>
                <w:rFonts w:ascii="Times New Roman" w:hAnsi="Times New Roman" w:cs="Times New Roman"/>
              </w:rPr>
              <w:t>ошибка</w:t>
            </w:r>
            <w:proofErr w:type="spellEnd"/>
            <w:r w:rsidRPr="00543B2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60" w:type="dxa"/>
          </w:tcPr>
          <w:p w14:paraId="700FD46F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Регистрирует нового сотрудника, добавляя его данные в базу системы</w:t>
            </w:r>
          </w:p>
        </w:tc>
      </w:tr>
      <w:tr w:rsidR="00BB6E2A" w:rsidRPr="00543B2C" w14:paraId="10D23EB3" w14:textId="77777777">
        <w:tc>
          <w:tcPr>
            <w:tcW w:w="2160" w:type="dxa"/>
          </w:tcPr>
          <w:p w14:paraId="310AF000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lastRenderedPageBreak/>
              <w:t>UpdateUserStatus</w:t>
            </w:r>
            <w:proofErr w:type="spellEnd"/>
          </w:p>
        </w:tc>
        <w:tc>
          <w:tcPr>
            <w:tcW w:w="2160" w:type="dxa"/>
          </w:tcPr>
          <w:p w14:paraId="0BA601AD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ID сотрудника, новый статус</w:t>
            </w:r>
          </w:p>
        </w:tc>
        <w:tc>
          <w:tcPr>
            <w:tcW w:w="2160" w:type="dxa"/>
          </w:tcPr>
          <w:p w14:paraId="7A9AFCDF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Статус обновления (успех/ошибка)</w:t>
            </w:r>
          </w:p>
        </w:tc>
        <w:tc>
          <w:tcPr>
            <w:tcW w:w="2160" w:type="dxa"/>
          </w:tcPr>
          <w:p w14:paraId="26E3EB9A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Обновляет статус сотрудника (например, "уволен")</w:t>
            </w:r>
          </w:p>
        </w:tc>
      </w:tr>
      <w:tr w:rsidR="00BB6E2A" w:rsidRPr="00543B2C" w14:paraId="5D3BEE91" w14:textId="77777777">
        <w:tc>
          <w:tcPr>
            <w:tcW w:w="2160" w:type="dxa"/>
          </w:tcPr>
          <w:p w14:paraId="6CBC2501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CreateShift</w:t>
            </w:r>
            <w:proofErr w:type="spellEnd"/>
          </w:p>
        </w:tc>
        <w:tc>
          <w:tcPr>
            <w:tcW w:w="2160" w:type="dxa"/>
          </w:tcPr>
          <w:p w14:paraId="08E47840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Дата, время начала, время окончания, список сотрудников</w:t>
            </w:r>
          </w:p>
        </w:tc>
        <w:tc>
          <w:tcPr>
            <w:tcW w:w="2160" w:type="dxa"/>
          </w:tcPr>
          <w:p w14:paraId="3FE5DD7B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</w:rPr>
              <w:t>ID</w:t>
            </w:r>
            <w:r w:rsidRPr="00543B2C">
              <w:rPr>
                <w:rFonts w:ascii="Times New Roman" w:hAnsi="Times New Roman" w:cs="Times New Roman"/>
                <w:lang w:val="ru-RU"/>
              </w:rPr>
              <w:t xml:space="preserve"> новой смены, статус создания</w:t>
            </w:r>
          </w:p>
        </w:tc>
        <w:tc>
          <w:tcPr>
            <w:tcW w:w="2160" w:type="dxa"/>
          </w:tcPr>
          <w:p w14:paraId="706E944B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Создает новую рабочую смену с указанием времени и списка сотрудников</w:t>
            </w:r>
          </w:p>
        </w:tc>
      </w:tr>
      <w:tr w:rsidR="00BB6E2A" w:rsidRPr="00543B2C" w14:paraId="301ABB6B" w14:textId="77777777">
        <w:tc>
          <w:tcPr>
            <w:tcW w:w="2160" w:type="dxa"/>
          </w:tcPr>
          <w:p w14:paraId="5F3C0B1D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ViewOrders</w:t>
            </w:r>
            <w:proofErr w:type="spellEnd"/>
          </w:p>
        </w:tc>
        <w:tc>
          <w:tcPr>
            <w:tcW w:w="2160" w:type="dxa"/>
          </w:tcPr>
          <w:p w14:paraId="1D833A98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Роль пользователя, период времени</w:t>
            </w:r>
          </w:p>
        </w:tc>
        <w:tc>
          <w:tcPr>
            <w:tcW w:w="2160" w:type="dxa"/>
          </w:tcPr>
          <w:p w14:paraId="4E6B91A4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Список заказов</w:t>
            </w:r>
          </w:p>
        </w:tc>
        <w:tc>
          <w:tcPr>
            <w:tcW w:w="2160" w:type="dxa"/>
          </w:tcPr>
          <w:p w14:paraId="0FBF11CE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Возвращает список заказов, доступных пользователю в зависимости от его роли и указанного периода</w:t>
            </w:r>
          </w:p>
        </w:tc>
      </w:tr>
      <w:tr w:rsidR="00BB6E2A" w:rsidRPr="00543B2C" w14:paraId="2E383B02" w14:textId="77777777">
        <w:tc>
          <w:tcPr>
            <w:tcW w:w="2160" w:type="dxa"/>
          </w:tcPr>
          <w:p w14:paraId="0C94B876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CreateOrder</w:t>
            </w:r>
            <w:proofErr w:type="spellEnd"/>
          </w:p>
        </w:tc>
        <w:tc>
          <w:tcPr>
            <w:tcW w:w="2160" w:type="dxa"/>
          </w:tcPr>
          <w:p w14:paraId="4075505F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Номер комнаты, количество клиентов, услуги, дата/время</w:t>
            </w:r>
          </w:p>
        </w:tc>
        <w:tc>
          <w:tcPr>
            <w:tcW w:w="2160" w:type="dxa"/>
          </w:tcPr>
          <w:p w14:paraId="6F992D9E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</w:rPr>
              <w:t>ID</w:t>
            </w:r>
            <w:r w:rsidRPr="00543B2C">
              <w:rPr>
                <w:rFonts w:ascii="Times New Roman" w:hAnsi="Times New Roman" w:cs="Times New Roman"/>
                <w:lang w:val="ru-RU"/>
              </w:rPr>
              <w:t xml:space="preserve"> нового заказа, статус создания</w:t>
            </w:r>
          </w:p>
        </w:tc>
        <w:tc>
          <w:tcPr>
            <w:tcW w:w="2160" w:type="dxa"/>
          </w:tcPr>
          <w:p w14:paraId="6277EFD2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Сохраняет информацию о новом заказе, включая услуги, выбранные клиентами</w:t>
            </w:r>
          </w:p>
        </w:tc>
      </w:tr>
      <w:tr w:rsidR="00BB6E2A" w:rsidRPr="00543B2C" w14:paraId="14ACE13D" w14:textId="77777777">
        <w:tc>
          <w:tcPr>
            <w:tcW w:w="2160" w:type="dxa"/>
          </w:tcPr>
          <w:p w14:paraId="3E3C8EE6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UpdateOrderStatus</w:t>
            </w:r>
            <w:proofErr w:type="spellEnd"/>
          </w:p>
        </w:tc>
        <w:tc>
          <w:tcPr>
            <w:tcW w:w="2160" w:type="dxa"/>
          </w:tcPr>
          <w:p w14:paraId="3442D8DC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ID заказа, новый статус</w:t>
            </w:r>
          </w:p>
        </w:tc>
        <w:tc>
          <w:tcPr>
            <w:tcW w:w="2160" w:type="dxa"/>
          </w:tcPr>
          <w:p w14:paraId="03863875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Статус обновления (успех/ошибка)</w:t>
            </w:r>
          </w:p>
        </w:tc>
        <w:tc>
          <w:tcPr>
            <w:tcW w:w="2160" w:type="dxa"/>
          </w:tcPr>
          <w:p w14:paraId="4F308D63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Обновляет статус заказа (например, "готовится", "оплачен", "готов")</w:t>
            </w:r>
          </w:p>
        </w:tc>
      </w:tr>
      <w:tr w:rsidR="00BB6E2A" w:rsidRPr="00543B2C" w14:paraId="76153E08" w14:textId="77777777">
        <w:tc>
          <w:tcPr>
            <w:tcW w:w="2160" w:type="dxa"/>
          </w:tcPr>
          <w:p w14:paraId="4749A592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543B2C">
              <w:rPr>
                <w:rFonts w:ascii="Times New Roman" w:hAnsi="Times New Roman" w:cs="Times New Roman"/>
              </w:rPr>
              <w:t>AuthorizeUser</w:t>
            </w:r>
            <w:proofErr w:type="spellEnd"/>
          </w:p>
        </w:tc>
        <w:tc>
          <w:tcPr>
            <w:tcW w:w="2160" w:type="dxa"/>
          </w:tcPr>
          <w:p w14:paraId="6F61A5A8" w14:textId="77777777" w:rsidR="00BB6E2A" w:rsidRPr="00543B2C" w:rsidRDefault="00000000">
            <w:pPr>
              <w:rPr>
                <w:rFonts w:ascii="Times New Roman" w:hAnsi="Times New Roman" w:cs="Times New Roman"/>
              </w:rPr>
            </w:pPr>
            <w:r w:rsidRPr="00543B2C">
              <w:rPr>
                <w:rFonts w:ascii="Times New Roman" w:hAnsi="Times New Roman" w:cs="Times New Roman"/>
              </w:rPr>
              <w:t>Логин, пароль</w:t>
            </w:r>
          </w:p>
        </w:tc>
        <w:tc>
          <w:tcPr>
            <w:tcW w:w="2160" w:type="dxa"/>
          </w:tcPr>
          <w:p w14:paraId="101D1326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Токен сессии или сообщение об ошибке</w:t>
            </w:r>
          </w:p>
        </w:tc>
        <w:tc>
          <w:tcPr>
            <w:tcW w:w="2160" w:type="dxa"/>
          </w:tcPr>
          <w:p w14:paraId="467448AF" w14:textId="77777777" w:rsidR="00BB6E2A" w:rsidRPr="00543B2C" w:rsidRDefault="00000000">
            <w:pPr>
              <w:rPr>
                <w:rFonts w:ascii="Times New Roman" w:hAnsi="Times New Roman" w:cs="Times New Roman"/>
                <w:lang w:val="ru-RU"/>
              </w:rPr>
            </w:pPr>
            <w:r w:rsidRPr="00543B2C">
              <w:rPr>
                <w:rFonts w:ascii="Times New Roman" w:hAnsi="Times New Roman" w:cs="Times New Roman"/>
                <w:lang w:val="ru-RU"/>
              </w:rPr>
              <w:t>Проверяет учетные данные пользователя и предоставляет доступ к системе при успешной авторизации</w:t>
            </w:r>
          </w:p>
        </w:tc>
      </w:tr>
    </w:tbl>
    <w:p w14:paraId="75F39166" w14:textId="77777777" w:rsidR="00543B2C" w:rsidRDefault="00543B2C" w:rsidP="00543B2C"/>
    <w:p w14:paraId="27F9BEA8" w14:textId="18C919E8" w:rsidR="00BB6E2A" w:rsidRPr="00543B2C" w:rsidRDefault="00000000" w:rsidP="00543B2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43B2C">
        <w:rPr>
          <w:rFonts w:ascii="Times New Roman" w:hAnsi="Times New Roman" w:cs="Times New Roman"/>
          <w:sz w:val="28"/>
          <w:szCs w:val="28"/>
          <w:lang w:val="ru-RU"/>
        </w:rPr>
        <w:t>Задание 3: Разработка прототипов пользовательских интерфейсов системы</w:t>
      </w:r>
    </w:p>
    <w:p w14:paraId="3313EF5A" w14:textId="77777777" w:rsidR="00BB6E2A" w:rsidRPr="00543B2C" w:rsidRDefault="00000000" w:rsidP="00543B2C">
      <w:r w:rsidRPr="00543B2C">
        <w:t>1. Интерфейс менеджера</w:t>
      </w:r>
    </w:p>
    <w:p w14:paraId="1ED20BA4" w14:textId="77777777" w:rsidR="00BB6E2A" w:rsidRPr="00543B2C" w:rsidRDefault="00000000">
      <w:pPr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>Элементы:</w:t>
      </w:r>
    </w:p>
    <w:p w14:paraId="7B15520A" w14:textId="77777777" w:rsidR="00BB6E2A" w:rsidRPr="00543B2C" w:rsidRDefault="00000000">
      <w:pPr>
        <w:pStyle w:val="a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>- Панель управления с кнопками:</w:t>
      </w:r>
    </w:p>
    <w:p w14:paraId="7BF94410" w14:textId="77777777" w:rsidR="00BB6E2A" w:rsidRPr="00543B2C" w:rsidRDefault="00000000">
      <w:pPr>
        <w:pStyle w:val="20"/>
        <w:rPr>
          <w:rFonts w:ascii="Times New Roman" w:hAnsi="Times New Roman" w:cs="Times New Roman"/>
          <w:lang w:val="ru-RU"/>
        </w:rPr>
      </w:pPr>
      <w:r w:rsidRPr="00543B2C">
        <w:rPr>
          <w:rFonts w:ascii="Times New Roman" w:hAnsi="Times New Roman" w:cs="Times New Roman"/>
          <w:lang w:val="ru-RU"/>
        </w:rPr>
        <w:t xml:space="preserve">  - "Сотрудники" (просмотр, добавление, изменение статуса на "уволен")</w:t>
      </w:r>
    </w:p>
    <w:p w14:paraId="24B51286" w14:textId="77777777" w:rsidR="00BB6E2A" w:rsidRPr="00543B2C" w:rsidRDefault="00000000">
      <w:pPr>
        <w:pStyle w:val="20"/>
        <w:rPr>
          <w:rFonts w:ascii="Times New Roman" w:hAnsi="Times New Roman" w:cs="Times New Roman"/>
          <w:lang w:val="ru-RU"/>
        </w:rPr>
      </w:pPr>
      <w:r w:rsidRPr="00543B2C">
        <w:rPr>
          <w:rFonts w:ascii="Times New Roman" w:hAnsi="Times New Roman" w:cs="Times New Roman"/>
          <w:lang w:val="ru-RU"/>
        </w:rPr>
        <w:t xml:space="preserve">  - "Смены" (создание новой смены, просмотр текущих)</w:t>
      </w:r>
    </w:p>
    <w:p w14:paraId="51946A22" w14:textId="77777777" w:rsidR="00BB6E2A" w:rsidRPr="00543B2C" w:rsidRDefault="00000000">
      <w:pPr>
        <w:pStyle w:val="2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  <w:lang w:val="ru-RU"/>
        </w:rPr>
        <w:t xml:space="preserve">  </w:t>
      </w:r>
      <w:r w:rsidRPr="00543B2C">
        <w:rPr>
          <w:rFonts w:ascii="Times New Roman" w:hAnsi="Times New Roman" w:cs="Times New Roman"/>
        </w:rPr>
        <w:t>- "</w:t>
      </w:r>
      <w:proofErr w:type="spellStart"/>
      <w:r w:rsidRPr="00543B2C">
        <w:rPr>
          <w:rFonts w:ascii="Times New Roman" w:hAnsi="Times New Roman" w:cs="Times New Roman"/>
        </w:rPr>
        <w:t>Заказы</w:t>
      </w:r>
      <w:proofErr w:type="spellEnd"/>
      <w:r w:rsidRPr="00543B2C">
        <w:rPr>
          <w:rFonts w:ascii="Times New Roman" w:hAnsi="Times New Roman" w:cs="Times New Roman"/>
        </w:rPr>
        <w:t>" (</w:t>
      </w:r>
      <w:proofErr w:type="spellStart"/>
      <w:r w:rsidRPr="00543B2C">
        <w:rPr>
          <w:rFonts w:ascii="Times New Roman" w:hAnsi="Times New Roman" w:cs="Times New Roman"/>
        </w:rPr>
        <w:t>просмотр</w:t>
      </w:r>
      <w:proofErr w:type="spellEnd"/>
      <w:r w:rsidRPr="00543B2C">
        <w:rPr>
          <w:rFonts w:ascii="Times New Roman" w:hAnsi="Times New Roman" w:cs="Times New Roman"/>
        </w:rPr>
        <w:t xml:space="preserve"> </w:t>
      </w:r>
      <w:proofErr w:type="spellStart"/>
      <w:r w:rsidRPr="00543B2C">
        <w:rPr>
          <w:rFonts w:ascii="Times New Roman" w:hAnsi="Times New Roman" w:cs="Times New Roman"/>
        </w:rPr>
        <w:t>всех</w:t>
      </w:r>
      <w:proofErr w:type="spellEnd"/>
      <w:r w:rsidRPr="00543B2C">
        <w:rPr>
          <w:rFonts w:ascii="Times New Roman" w:hAnsi="Times New Roman" w:cs="Times New Roman"/>
        </w:rPr>
        <w:t xml:space="preserve"> заказов)</w:t>
      </w:r>
    </w:p>
    <w:p w14:paraId="45B870D2" w14:textId="77777777" w:rsidR="00BB6E2A" w:rsidRPr="00543B2C" w:rsidRDefault="00000000">
      <w:pPr>
        <w:pStyle w:val="a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>- Форма добавления нового сотрудника:</w:t>
      </w:r>
    </w:p>
    <w:p w14:paraId="4FCCF34B" w14:textId="77777777" w:rsidR="00BB6E2A" w:rsidRPr="00543B2C" w:rsidRDefault="00000000">
      <w:pPr>
        <w:pStyle w:val="20"/>
        <w:rPr>
          <w:rFonts w:ascii="Times New Roman" w:hAnsi="Times New Roman" w:cs="Times New Roman"/>
          <w:lang w:val="ru-RU"/>
        </w:rPr>
      </w:pPr>
      <w:r w:rsidRPr="00543B2C">
        <w:rPr>
          <w:rFonts w:ascii="Times New Roman" w:hAnsi="Times New Roman" w:cs="Times New Roman"/>
          <w:lang w:val="ru-RU"/>
        </w:rPr>
        <w:lastRenderedPageBreak/>
        <w:t xml:space="preserve">  - Поля: имя, фамилия, должность, логин, пароль</w:t>
      </w:r>
    </w:p>
    <w:p w14:paraId="049E5745" w14:textId="77777777" w:rsidR="00BB6E2A" w:rsidRPr="00543B2C" w:rsidRDefault="00000000">
      <w:pPr>
        <w:pStyle w:val="2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  <w:lang w:val="ru-RU"/>
        </w:rPr>
        <w:t xml:space="preserve">  </w:t>
      </w:r>
      <w:r w:rsidRPr="00543B2C">
        <w:rPr>
          <w:rFonts w:ascii="Times New Roman" w:hAnsi="Times New Roman" w:cs="Times New Roman"/>
        </w:rPr>
        <w:t xml:space="preserve">- </w:t>
      </w:r>
      <w:proofErr w:type="spellStart"/>
      <w:r w:rsidRPr="00543B2C">
        <w:rPr>
          <w:rFonts w:ascii="Times New Roman" w:hAnsi="Times New Roman" w:cs="Times New Roman"/>
        </w:rPr>
        <w:t>Кнопка</w:t>
      </w:r>
      <w:proofErr w:type="spellEnd"/>
      <w:r w:rsidRPr="00543B2C">
        <w:rPr>
          <w:rFonts w:ascii="Times New Roman" w:hAnsi="Times New Roman" w:cs="Times New Roman"/>
        </w:rPr>
        <w:t>: "</w:t>
      </w:r>
      <w:proofErr w:type="spellStart"/>
      <w:r w:rsidRPr="00543B2C">
        <w:rPr>
          <w:rFonts w:ascii="Times New Roman" w:hAnsi="Times New Roman" w:cs="Times New Roman"/>
        </w:rPr>
        <w:t>Добавить</w:t>
      </w:r>
      <w:proofErr w:type="spellEnd"/>
      <w:r w:rsidRPr="00543B2C">
        <w:rPr>
          <w:rFonts w:ascii="Times New Roman" w:hAnsi="Times New Roman" w:cs="Times New Roman"/>
        </w:rPr>
        <w:t>"</w:t>
      </w:r>
    </w:p>
    <w:p w14:paraId="4986AF6F" w14:textId="77777777" w:rsidR="00BB6E2A" w:rsidRPr="00543B2C" w:rsidRDefault="00000000" w:rsidP="00543B2C">
      <w:pPr>
        <w:rPr>
          <w:rFonts w:ascii="Times New Roman" w:hAnsi="Times New Roman" w:cs="Times New Roman"/>
          <w:sz w:val="28"/>
          <w:szCs w:val="28"/>
        </w:rPr>
      </w:pPr>
      <w:r w:rsidRPr="00543B2C">
        <w:rPr>
          <w:rFonts w:ascii="Times New Roman" w:hAnsi="Times New Roman" w:cs="Times New Roman"/>
          <w:sz w:val="28"/>
          <w:szCs w:val="28"/>
        </w:rPr>
        <w:t>2. Интерфейс сотрудника обслуживания номеров</w:t>
      </w:r>
    </w:p>
    <w:p w14:paraId="4F050619" w14:textId="77777777" w:rsidR="00BB6E2A" w:rsidRPr="00543B2C" w:rsidRDefault="00000000">
      <w:pPr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>Элементы:</w:t>
      </w:r>
    </w:p>
    <w:p w14:paraId="0EC7BF95" w14:textId="77777777" w:rsidR="00BB6E2A" w:rsidRPr="00543B2C" w:rsidRDefault="00000000">
      <w:pPr>
        <w:pStyle w:val="a0"/>
        <w:rPr>
          <w:rFonts w:ascii="Times New Roman" w:hAnsi="Times New Roman" w:cs="Times New Roman"/>
          <w:lang w:val="ru-RU"/>
        </w:rPr>
      </w:pPr>
      <w:r w:rsidRPr="00543B2C">
        <w:rPr>
          <w:rFonts w:ascii="Times New Roman" w:hAnsi="Times New Roman" w:cs="Times New Roman"/>
          <w:lang w:val="ru-RU"/>
        </w:rPr>
        <w:t>- Список заказов за текущую смену с полями:</w:t>
      </w:r>
    </w:p>
    <w:p w14:paraId="200D6A15" w14:textId="77777777" w:rsidR="00BB6E2A" w:rsidRPr="00543B2C" w:rsidRDefault="00000000">
      <w:pPr>
        <w:pStyle w:val="2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  <w:lang w:val="ru-RU"/>
        </w:rPr>
        <w:t xml:space="preserve">  </w:t>
      </w:r>
      <w:r w:rsidRPr="00543B2C">
        <w:rPr>
          <w:rFonts w:ascii="Times New Roman" w:hAnsi="Times New Roman" w:cs="Times New Roman"/>
        </w:rPr>
        <w:t xml:space="preserve">- </w:t>
      </w:r>
      <w:proofErr w:type="spellStart"/>
      <w:r w:rsidRPr="00543B2C">
        <w:rPr>
          <w:rFonts w:ascii="Times New Roman" w:hAnsi="Times New Roman" w:cs="Times New Roman"/>
        </w:rPr>
        <w:t>Номер</w:t>
      </w:r>
      <w:proofErr w:type="spellEnd"/>
      <w:r w:rsidRPr="00543B2C">
        <w:rPr>
          <w:rFonts w:ascii="Times New Roman" w:hAnsi="Times New Roman" w:cs="Times New Roman"/>
        </w:rPr>
        <w:t xml:space="preserve"> </w:t>
      </w:r>
      <w:proofErr w:type="spellStart"/>
      <w:r w:rsidRPr="00543B2C">
        <w:rPr>
          <w:rFonts w:ascii="Times New Roman" w:hAnsi="Times New Roman" w:cs="Times New Roman"/>
        </w:rPr>
        <w:t>комнаты</w:t>
      </w:r>
      <w:proofErr w:type="spellEnd"/>
    </w:p>
    <w:p w14:paraId="3DAB6EE3" w14:textId="77777777" w:rsidR="00BB6E2A" w:rsidRPr="00543B2C" w:rsidRDefault="00000000">
      <w:pPr>
        <w:pStyle w:val="2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 xml:space="preserve">  - Дата/время заказа</w:t>
      </w:r>
    </w:p>
    <w:p w14:paraId="74C9CA56" w14:textId="77777777" w:rsidR="00BB6E2A" w:rsidRPr="00543B2C" w:rsidRDefault="00000000">
      <w:pPr>
        <w:pStyle w:val="2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 xml:space="preserve">  - Статус (принят, оплачен)</w:t>
      </w:r>
    </w:p>
    <w:p w14:paraId="7C643734" w14:textId="77777777" w:rsidR="00BB6E2A" w:rsidRPr="00543B2C" w:rsidRDefault="00000000">
      <w:pPr>
        <w:pStyle w:val="a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>- Кнопка: "Создать новый заказ".</w:t>
      </w:r>
    </w:p>
    <w:p w14:paraId="2BA6D0BC" w14:textId="77777777" w:rsidR="00BB6E2A" w:rsidRPr="00543B2C" w:rsidRDefault="00000000">
      <w:pPr>
        <w:pStyle w:val="2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 xml:space="preserve">  - Поля формы создания заказа:</w:t>
      </w:r>
    </w:p>
    <w:p w14:paraId="39A2861A" w14:textId="77777777" w:rsidR="00BB6E2A" w:rsidRPr="00543B2C" w:rsidRDefault="00000000">
      <w:pPr>
        <w:pStyle w:val="3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 xml:space="preserve">    - Номер комнаты</w:t>
      </w:r>
    </w:p>
    <w:p w14:paraId="2AFF6A10" w14:textId="77777777" w:rsidR="00BB6E2A" w:rsidRPr="00543B2C" w:rsidRDefault="00000000">
      <w:pPr>
        <w:pStyle w:val="3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 xml:space="preserve">    - Количество клиентов</w:t>
      </w:r>
    </w:p>
    <w:p w14:paraId="2394C0C1" w14:textId="77777777" w:rsidR="00BB6E2A" w:rsidRPr="00543B2C" w:rsidRDefault="00000000">
      <w:pPr>
        <w:pStyle w:val="3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 xml:space="preserve">    - Выбранные услуги</w:t>
      </w:r>
    </w:p>
    <w:p w14:paraId="1CB376E5" w14:textId="77777777" w:rsidR="00BB6E2A" w:rsidRPr="00543B2C" w:rsidRDefault="00000000">
      <w:pPr>
        <w:pStyle w:val="3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 xml:space="preserve">    - Кнопка: "Сохранить"</w:t>
      </w:r>
    </w:p>
    <w:p w14:paraId="2BE4ED4F" w14:textId="77777777" w:rsidR="00BB6E2A" w:rsidRPr="00543B2C" w:rsidRDefault="00000000" w:rsidP="00543B2C">
      <w:pPr>
        <w:rPr>
          <w:rFonts w:ascii="Times New Roman" w:hAnsi="Times New Roman" w:cs="Times New Roman"/>
          <w:sz w:val="28"/>
          <w:szCs w:val="28"/>
        </w:rPr>
      </w:pPr>
      <w:r w:rsidRPr="00543B2C">
        <w:rPr>
          <w:rFonts w:ascii="Times New Roman" w:hAnsi="Times New Roman" w:cs="Times New Roman"/>
          <w:sz w:val="28"/>
          <w:szCs w:val="28"/>
        </w:rPr>
        <w:t>3. Интерфейс сотрудника предоставления услуг отеля</w:t>
      </w:r>
    </w:p>
    <w:p w14:paraId="0870B96F" w14:textId="77777777" w:rsidR="00BB6E2A" w:rsidRPr="00543B2C" w:rsidRDefault="00000000">
      <w:pPr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>Элементы:</w:t>
      </w:r>
    </w:p>
    <w:p w14:paraId="6786809C" w14:textId="77777777" w:rsidR="00BB6E2A" w:rsidRPr="00543B2C" w:rsidRDefault="00000000">
      <w:pPr>
        <w:pStyle w:val="a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>- Список заказов с полями:</w:t>
      </w:r>
    </w:p>
    <w:p w14:paraId="2E00BDBC" w14:textId="77777777" w:rsidR="00BB6E2A" w:rsidRPr="00543B2C" w:rsidRDefault="00000000">
      <w:pPr>
        <w:pStyle w:val="2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 xml:space="preserve">  - Номер заказа</w:t>
      </w:r>
    </w:p>
    <w:p w14:paraId="6D7B9FB3" w14:textId="77777777" w:rsidR="00BB6E2A" w:rsidRPr="00543B2C" w:rsidRDefault="00000000">
      <w:pPr>
        <w:pStyle w:val="2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 xml:space="preserve">  - Описание услуг</w:t>
      </w:r>
    </w:p>
    <w:p w14:paraId="3AAA7E07" w14:textId="77777777" w:rsidR="00BB6E2A" w:rsidRPr="00543B2C" w:rsidRDefault="00000000">
      <w:pPr>
        <w:pStyle w:val="20"/>
        <w:rPr>
          <w:rFonts w:ascii="Times New Roman" w:hAnsi="Times New Roman" w:cs="Times New Roman"/>
        </w:rPr>
      </w:pPr>
      <w:r w:rsidRPr="00543B2C">
        <w:rPr>
          <w:rFonts w:ascii="Times New Roman" w:hAnsi="Times New Roman" w:cs="Times New Roman"/>
        </w:rPr>
        <w:t xml:space="preserve">  - Текущий статус (готовится, готов)</w:t>
      </w:r>
    </w:p>
    <w:p w14:paraId="39B1B0E1" w14:textId="77777777" w:rsidR="00BB6E2A" w:rsidRPr="00543B2C" w:rsidRDefault="00000000">
      <w:pPr>
        <w:pStyle w:val="a0"/>
        <w:rPr>
          <w:rFonts w:ascii="Times New Roman" w:hAnsi="Times New Roman" w:cs="Times New Roman"/>
          <w:lang w:val="ru-RU"/>
        </w:rPr>
      </w:pPr>
      <w:r w:rsidRPr="00543B2C">
        <w:rPr>
          <w:rFonts w:ascii="Times New Roman" w:hAnsi="Times New Roman" w:cs="Times New Roman"/>
          <w:lang w:val="ru-RU"/>
        </w:rPr>
        <w:t>- Кнопка: "Обновить статус заказа" (выпадающий список для изменения статуса).</w:t>
      </w:r>
    </w:p>
    <w:sectPr w:rsidR="00BB6E2A" w:rsidRPr="00543B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7677847">
    <w:abstractNumId w:val="8"/>
  </w:num>
  <w:num w:numId="2" w16cid:durableId="1812360485">
    <w:abstractNumId w:val="6"/>
  </w:num>
  <w:num w:numId="3" w16cid:durableId="1210875428">
    <w:abstractNumId w:val="5"/>
  </w:num>
  <w:num w:numId="4" w16cid:durableId="563569770">
    <w:abstractNumId w:val="4"/>
  </w:num>
  <w:num w:numId="5" w16cid:durableId="1033187863">
    <w:abstractNumId w:val="7"/>
  </w:num>
  <w:num w:numId="6" w16cid:durableId="1237324386">
    <w:abstractNumId w:val="3"/>
  </w:num>
  <w:num w:numId="7" w16cid:durableId="1292398892">
    <w:abstractNumId w:val="2"/>
  </w:num>
  <w:num w:numId="8" w16cid:durableId="736711056">
    <w:abstractNumId w:val="1"/>
  </w:num>
  <w:num w:numId="9" w16cid:durableId="145787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B2C"/>
    <w:rsid w:val="006D4301"/>
    <w:rsid w:val="00AA1D8D"/>
    <w:rsid w:val="00B47730"/>
    <w:rsid w:val="00BB6E2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FAF5C2"/>
  <w14:defaultImageDpi w14:val="300"/>
  <w15:docId w15:val="{21FD33EF-B563-46EF-93BE-960DE1FC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Пользователь Windows</cp:lastModifiedBy>
  <cp:revision>2</cp:revision>
  <dcterms:created xsi:type="dcterms:W3CDTF">2013-12-23T23:15:00Z</dcterms:created>
  <dcterms:modified xsi:type="dcterms:W3CDTF">2024-12-02T13:00:00Z</dcterms:modified>
  <cp:category/>
</cp:coreProperties>
</file>